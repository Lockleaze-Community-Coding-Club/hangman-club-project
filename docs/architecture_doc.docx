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Hangman Web Application - Architecture Document (Flask, C4)</w:t>
      </w:r>
    </w:p>
    <w:p>
      <w:r>
        <w:t>This document describes a C4-based architecture for a Python Flask web application implementation of the Hangman game. It is intended for teaching, testing and small-scale deployment.</w:t>
      </w:r>
    </w:p>
    <w:p>
      <w:pPr>
        <w:pStyle w:val="Heading1"/>
      </w:pPr>
      <w:r>
        <w:t>1 Purpose and Scope</w:t>
      </w:r>
    </w:p>
    <w:p>
      <w:r>
        <w:t>Provide a browser-based Hangman game backed by a Flask server. The architecture supports unit testing of game logic, CI/CD with GitHub Actions, and optional simple persistence (SQLite or JSON).</w:t>
      </w:r>
    </w:p>
    <w:p>
      <w:pPr>
        <w:pStyle w:val="Heading1"/>
      </w:pPr>
      <w:r>
        <w:t>2 High-level C4 Context</w:t>
      </w:r>
    </w:p>
    <w:p>
      <w:r>
        <w:t>Primary external actor: Player (Web Browser). The Player interacts with the Flask web app which orchestrates game logic and optionally persists game state. CI/CD and tests run separately in GitHub Actions.</w:t>
      </w:r>
    </w:p>
    <w:p>
      <w:pPr>
        <w:pStyle w:val="Heading1"/>
      </w:pPr>
      <w:r>
        <w:t>3 Containers (Level 2)</w:t>
      </w:r>
    </w:p>
    <w:p>
      <w:r>
        <w:t>- Browser (UI): HTML/CSS templates rendered by Flask, optional client-side JS for UX.</w:t>
      </w:r>
    </w:p>
    <w:p>
      <w:r>
        <w:t>- Flask Web App: Routing, request handling, templating (Jinja2), session handling.</w:t>
      </w:r>
    </w:p>
    <w:p>
      <w:r>
        <w:t>- Game Logic package (`hangman/`): Pure Python package with `game.py`, `words.py`, `utils.py` (high-testability).</w:t>
      </w:r>
    </w:p>
    <w:p>
      <w:r>
        <w:t>- Persistence: SQLite or JSON file for word lists and optional scores.</w:t>
      </w:r>
    </w:p>
    <w:p>
      <w:r>
        <w:t>- CI/CD: GitHub Actions running linters, pytest and coverage.</w:t>
      </w:r>
    </w:p>
    <w:p>
      <w:pPr>
        <w:pStyle w:val="Heading1"/>
      </w:pPr>
      <w:r>
        <w:t>4 Components (Level 3)</w:t>
      </w:r>
    </w:p>
    <w:p>
      <w:r>
        <w:t>- `app.py` / `routes.py`: Flask app and routes (index, guess, new_game, admin).</w:t>
      </w:r>
    </w:p>
    <w:p>
      <w:r>
        <w:t>- `templates/`: Jinja2 templates (index.html, game.html).</w:t>
      </w:r>
    </w:p>
    <w:p>
      <w:r>
        <w:t>- `static/`: CSS and small JS where needed.</w:t>
      </w:r>
    </w:p>
    <w:p>
      <w:r>
        <w:t>- `hangman/game.py`: Game class with operations: start_game, make_guess, is_won, is_lost, remaining_attempts.</w:t>
      </w:r>
    </w:p>
    <w:p>
      <w:r>
        <w:t>- `hangman/words.py`: Word loading, sanitisation and filtering.</w:t>
      </w:r>
    </w:p>
    <w:p>
      <w:r>
        <w:t>- `tests/`: pytest unit tests and Flask integration tests (test_client).</w:t>
      </w:r>
    </w:p>
    <w:p>
      <w:pPr>
        <w:pStyle w:val="Heading1"/>
      </w:pPr>
      <w:r>
        <w:t>5 Data &amp; Control Flow</w:t>
      </w:r>
    </w:p>
    <w:p>
      <w:r>
        <w:t>Typical guess flow:</w:t>
        <w:br/>
        <w:t>1. Browser POSTs guess to `/guess`.</w:t>
        <w:br/>
        <w:t>2. Flask route validates input and calls `Game` in `hangman/game.py`.</w:t>
        <w:br/>
        <w:t>3. `Game` updates in-memory state (letters guessed, attempts) and returns result.</w:t>
        <w:br/>
        <w:t>4. Flask renders updated template with current game state (or returns JSON).</w:t>
      </w:r>
    </w:p>
    <w:p>
      <w:pPr>
        <w:pStyle w:val="Heading1"/>
      </w:pPr>
      <w:r>
        <w:t>6 Testing Strategy</w:t>
      </w:r>
    </w:p>
    <w:p>
      <w:r>
        <w:t>Focus on unit tests for `hangman/` package (fast, isolated) and integration tests for Flask routes. Use pytest and pytest-cov. Enforce coverage threshold in CI. Keep tests deterministic and fast; use fixtures to create predictable Game instances.</w:t>
      </w:r>
    </w:p>
    <w:p>
      <w:pPr>
        <w:pStyle w:val="Heading1"/>
      </w:pPr>
      <w:r>
        <w:t>7 CI/CD Integration</w:t>
      </w:r>
    </w:p>
    <w:p>
      <w:r>
        <w:t>Use GitHub Actions to run on PRs/pushes: checkout, setup-python, install requirements, run flake8, run pytest with coverage, upload coverage results. Optionally fail on coverage &lt; threshold.</w:t>
      </w:r>
    </w:p>
    <w:p>
      <w:pPr>
        <w:pStyle w:val="Heading1"/>
      </w:pPr>
      <w:r>
        <w:t>8 Deployment &amp; Operational Notes</w:t>
      </w:r>
    </w:p>
    <w:p>
      <w:r>
        <w:t>For production-like deployment: use gunicorn behind nginx; optionally Dockerise the app. Keep secret configuration out of repo (use GitHub Secrets).</w:t>
      </w:r>
    </w:p>
    <w:p>
      <w:pPr>
        <w:pStyle w:val="Heading1"/>
      </w:pPr>
      <w:r>
        <w:t>9 Files in this pack</w:t>
      </w:r>
    </w:p>
    <w:p>
      <w:r>
        <w:t>- `architecture_doc.md` (Markdown)</w:t>
        <w:br/>
        <w:t>- `hangman_architecture_diagram.png`</w:t>
        <w:br/>
        <w:t>- `hangman_architecture_diagram.puml` (PlantUML source with inline comments)</w:t>
        <w:br/>
        <w:t>- This Word doc.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