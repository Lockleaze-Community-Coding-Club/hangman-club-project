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Setup Guide: Virtual Machine for Hangman Project CI/CD</w:t>
      </w:r>
    </w:p>
    <w:p>
      <w:pPr>
        <w:pStyle w:val="Heading1"/>
      </w:pPr>
      <w:r>
        <w:t>1. VM Specifications</w:t>
      </w:r>
    </w:p>
    <w:p>
      <w:r>
        <w:t>- OS: Ubuntu 22.04 LTS (64-bit)</w:t>
        <w:br/>
        <w:t>- CPU: 2 cores minimum</w:t>
        <w:br/>
        <w:t>- RAM: 4 GB minimum</w:t>
        <w:br/>
        <w:t>- Storage: 20 GB (expandable)</w:t>
        <w:br/>
        <w:t>- Network: Internet access</w:t>
        <w:br/>
      </w:r>
    </w:p>
    <w:p>
      <w:pPr>
        <w:pStyle w:val="Heading1"/>
      </w:pPr>
      <w:r>
        <w:t>2. Update the System</w:t>
      </w:r>
    </w:p>
    <w:p>
      <w:r>
        <w:t>Run the following command to update the system:</w:t>
      </w:r>
    </w:p>
    <w:p>
      <w:pPr>
        <w:pStyle w:val="IntenseQuote"/>
      </w:pPr>
      <w:r>
        <w:t>sudo apt update &amp;&amp; sudo apt upgrade -y</w:t>
      </w:r>
    </w:p>
    <w:p>
      <w:pPr>
        <w:pStyle w:val="Heading1"/>
      </w:pPr>
      <w:r>
        <w:t>3. Install Python</w:t>
      </w:r>
    </w:p>
    <w:p>
      <w:r>
        <w:t>Install Python and verify installation:</w:t>
      </w:r>
    </w:p>
    <w:p>
      <w:pPr>
        <w:pStyle w:val="IntenseQuote"/>
      </w:pPr>
      <w:r>
        <w:t>sudo apt install -y python3 python3-pip python3-venv</w:t>
        <w:br/>
        <w:t>python3 --version</w:t>
        <w:br/>
        <w:t>pip3 --version</w:t>
      </w:r>
    </w:p>
    <w:p>
      <w:pPr>
        <w:pStyle w:val="Heading1"/>
      </w:pPr>
      <w:r>
        <w:t>4. Install Git</w:t>
      </w:r>
    </w:p>
    <w:p>
      <w:r>
        <w:t>Install Git and configure identity:</w:t>
      </w:r>
    </w:p>
    <w:p>
      <w:pPr>
        <w:pStyle w:val="IntenseQuote"/>
      </w:pPr>
      <w:r>
        <w:t>sudo apt install -y git</w:t>
        <w:br/>
        <w:t>git --version</w:t>
        <w:br/>
        <w:t>git config --global user.name "Your Name"</w:t>
        <w:br/>
        <w:t>git config --global user.email "you@example.com"</w:t>
      </w:r>
    </w:p>
    <w:p>
      <w:pPr>
        <w:pStyle w:val="Heading1"/>
      </w:pPr>
      <w:r>
        <w:t>5. Install GitHub CLI</w:t>
      </w:r>
    </w:p>
    <w:p>
      <w:r>
        <w:t>Install GitHub CLI and login:</w:t>
      </w:r>
    </w:p>
    <w:p>
      <w:pPr>
        <w:pStyle w:val="IntenseQuote"/>
      </w:pPr>
      <w:r>
        <w:t>curl -fsSL https://cli.github.com/packages/githubcli-archive-keyring.gpg | sudo dd of=/usr/share/keyrings/githubcli-archive-keyring.gpg</w:t>
        <w:br/>
        <w:t>sudo chmod go+r /usr/share/keyrings/githubcli-archive-keyring.gpg</w:t>
        <w:br/>
        <w:t>echo "deb [arch=$(dpkg --print-architecture) signed-by=/usr/share/keyrings/githubcli-archive-keyring.gpg] https://cli.github.com/packages stable main" | sudo tee /etc/apt/sources.list.d/github-cli.list &gt; /dev/null</w:t>
        <w:br/>
        <w:t>sudo apt update</w:t>
        <w:br/>
        <w:t>sudo apt install gh -y</w:t>
        <w:br/>
        <w:t>gh --version</w:t>
        <w:br/>
        <w:t>gh auth login</w:t>
      </w:r>
    </w:p>
    <w:p>
      <w:pPr>
        <w:pStyle w:val="Heading1"/>
      </w:pPr>
      <w:r>
        <w:t>6. Install &amp; Configure CI/CD Tools</w:t>
      </w:r>
    </w:p>
    <w:p>
      <w:r>
        <w:t>Set up a virtual environment and install dependencies:</w:t>
      </w:r>
    </w:p>
    <w:p>
      <w:pPr>
        <w:pStyle w:val="IntenseQuote"/>
      </w:pPr>
      <w:r>
        <w:t>python3 -m venv venv</w:t>
        <w:br/>
        <w:t>source venv/bin/activate</w:t>
        <w:br/>
        <w:t>pip install pytest flake8</w:t>
        <w:br/>
        <w:t>pip freeze &gt; requirements.txt</w:t>
      </w:r>
    </w:p>
    <w:p>
      <w:pPr>
        <w:pStyle w:val="Heading1"/>
      </w:pPr>
      <w:r>
        <w:t>7. Clone Your Project</w:t>
      </w:r>
    </w:p>
    <w:p>
      <w:r>
        <w:t>Clone your repository:</w:t>
      </w:r>
    </w:p>
    <w:p>
      <w:pPr>
        <w:pStyle w:val="IntenseQuote"/>
      </w:pPr>
      <w:r>
        <w:t>git clone https://github.com/&lt;your-username&gt;/hangman-club-project.git</w:t>
        <w:br/>
        <w:t>cd hangman-club-project</w:t>
      </w:r>
    </w:p>
    <w:p>
      <w:pPr>
        <w:pStyle w:val="Heading1"/>
      </w:pPr>
      <w:r>
        <w:t>8. Setup GitHub Actions (CI/CD)</w:t>
      </w:r>
    </w:p>
    <w:p>
      <w:r>
        <w:t>Create a workflow file at `.github/workflows/python-ci.yml`:</w:t>
      </w:r>
    </w:p>
    <w:p>
      <w:pPr>
        <w:pStyle w:val="IntenseQuote"/>
      </w:pPr>
      <w:r>
        <w:t>name: Python CI</w:t>
        <w:br/>
        <w:br/>
        <w:t>on: [push, pull_request]</w:t>
        <w:br/>
        <w:br/>
        <w:t>jobs:</w:t>
        <w:br/>
        <w:t xml:space="preserve">  build:</w:t>
        <w:br/>
        <w:t xml:space="preserve">    runs-on: ubuntu-latest</w:t>
        <w:br/>
        <w:br/>
        <w:t xml:space="preserve">    steps:</w:t>
        <w:br/>
        <w:t xml:space="preserve">    - uses: actions/checkout@v2</w:t>
        <w:br/>
        <w:t xml:space="preserve">    - name: Set up Python</w:t>
        <w:br/>
        <w:t xml:space="preserve">      uses: actions/setup-python@v2</w:t>
        <w:br/>
        <w:t xml:space="preserve">      with:</w:t>
        <w:br/>
        <w:t xml:space="preserve">        python-version: '3.10'</w:t>
        <w:br/>
        <w:t xml:space="preserve">    - name: Install dependencies</w:t>
        <w:br/>
        <w:t xml:space="preserve">      run: |</w:t>
        <w:br/>
        <w:t xml:space="preserve">        python -m pip install --upgrade pip</w:t>
        <w:br/>
        <w:t xml:space="preserve">        pip install -r requirements.txt</w:t>
        <w:br/>
        <w:t xml:space="preserve">    - name: Lint with flake8</w:t>
        <w:br/>
        <w:t xml:space="preserve">      run: |</w:t>
        <w:br/>
        <w:t xml:space="preserve">        flake8 . --count --select=E9,F63,F7,F82 --show-source --statistics</w:t>
        <w:br/>
        <w:t xml:space="preserve">        flake8 . --count --exit-zero --max-complexity=10 --max-line-length=127 --statistics</w:t>
        <w:br/>
        <w:t xml:space="preserve">    - name: Test with pytest</w:t>
        <w:br/>
        <w:t xml:space="preserve">      run: pytest</w:t>
      </w:r>
    </w:p>
    <w:p>
      <w:r>
        <w:t>Commit &amp; push:</w:t>
      </w:r>
    </w:p>
    <w:p>
      <w:pPr>
        <w:pStyle w:val="IntenseQuote"/>
      </w:pPr>
      <w:r>
        <w:t>git add .github/workflows/python-ci.yml</w:t>
        <w:br/>
        <w:t>git commit -m "Add CI/CD pipeline"</w:t>
        <w:br/>
        <w:t>git push origin master</w:t>
      </w:r>
    </w:p>
    <w:p>
      <w:pPr>
        <w:pStyle w:val="Heading1"/>
      </w:pPr>
      <w:r>
        <w:t>9. Verify the Pipeline</w:t>
      </w:r>
    </w:p>
    <w:p>
      <w:r>
        <w:t>1. Go to your GitHub repo.</w:t>
        <w:br/>
        <w:t>2. Click on the Actions tab.</w:t>
        <w:br/>
        <w:t>3. You should see your pipeline run automatically after the push.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