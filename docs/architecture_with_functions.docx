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686B1" w14:textId="77777777" w:rsidR="00665DC0" w:rsidRDefault="00000000">
      <w:pPr>
        <w:pStyle w:val="Title"/>
      </w:pPr>
      <w:r>
        <w:t>Hangman Web App Architecture (Flask) - JSON Persistence</w:t>
      </w:r>
    </w:p>
    <w:p w14:paraId="4A5A2A16" w14:textId="77777777" w:rsidR="00665DC0" w:rsidRDefault="00000000">
      <w:r>
        <w:t>This document describes the Flask-based Hangman web application architecture, with an external JSON-based persistence store. It lists the functions and responsibilities for each container/component.</w:t>
      </w:r>
    </w:p>
    <w:p w14:paraId="000D7C84" w14:textId="77777777" w:rsidR="00665DC0" w:rsidRDefault="00000000">
      <w:pPr>
        <w:pStyle w:val="Heading1"/>
      </w:pPr>
      <w:r>
        <w:t>Flask Web App Container - app.py</w:t>
      </w:r>
    </w:p>
    <w:p w14:paraId="206E845C" w14:textId="77777777" w:rsidR="00665DC0" w:rsidRDefault="00000000">
      <w:r>
        <w:t>Purpose: Create and configure the Flask app, register blueprints, and handle app-level configuration.</w:t>
      </w:r>
    </w:p>
    <w:p w14:paraId="4AD87DF0" w14:textId="77777777" w:rsidR="00665DC0" w:rsidRDefault="00000000">
      <w:r>
        <w:t>- create_app(config_overrides=None)</w:t>
      </w:r>
    </w:p>
    <w:p w14:paraId="6E64305C" w14:textId="77777777" w:rsidR="00665DC0" w:rsidRDefault="00000000">
      <w:r>
        <w:t>- configure_logging(app)</w:t>
      </w:r>
    </w:p>
    <w:p w14:paraId="14A020E7" w14:textId="77777777" w:rsidR="00665DC0" w:rsidRDefault="00000000">
      <w:r>
        <w:t>- register_blueprints(app)</w:t>
      </w:r>
    </w:p>
    <w:p w14:paraId="5E1AEB8C" w14:textId="77777777" w:rsidR="00665DC0" w:rsidRDefault="00000000">
      <w:r>
        <w:t>- load_initial_data(app)</w:t>
      </w:r>
    </w:p>
    <w:p w14:paraId="49CB4B73" w14:textId="77777777" w:rsidR="00665DC0" w:rsidRDefault="00000000">
      <w:pPr>
        <w:pStyle w:val="Heading1"/>
      </w:pPr>
      <w:r>
        <w:t>Flask Web App Container - routes.py</w:t>
      </w:r>
    </w:p>
    <w:p w14:paraId="171A62B5" w14:textId="77777777" w:rsidR="00665DC0" w:rsidRDefault="00000000">
      <w:r>
        <w:t>Purpose: Define HTTP endpoints and orchestrate interactions between the Game logic, Persistence, and Templates.</w:t>
      </w:r>
    </w:p>
    <w:p w14:paraId="6A496AC1" w14:textId="77777777" w:rsidR="00665DC0" w:rsidRDefault="00000000">
      <w:r>
        <w:t>- index()</w:t>
      </w:r>
    </w:p>
    <w:p w14:paraId="1D916660" w14:textId="77777777" w:rsidR="00665DC0" w:rsidRDefault="00000000">
      <w:r>
        <w:t>- new_game()</w:t>
      </w:r>
    </w:p>
    <w:p w14:paraId="6E1138CE" w14:textId="77777777" w:rsidR="00665DC0" w:rsidRDefault="00000000">
      <w:r>
        <w:t>- guess()</w:t>
      </w:r>
    </w:p>
    <w:p w14:paraId="25BD1F10" w14:textId="77777777" w:rsidR="00665DC0" w:rsidRDefault="00000000">
      <w:r>
        <w:t>- admin()</w:t>
      </w:r>
    </w:p>
    <w:p w14:paraId="635D75C3" w14:textId="77777777" w:rsidR="00665DC0" w:rsidRDefault="00000000">
      <w:r>
        <w:t>- resume_game()</w:t>
      </w:r>
    </w:p>
    <w:p w14:paraId="137BA896" w14:textId="77777777" w:rsidR="00665DC0" w:rsidRDefault="00000000">
      <w:pPr>
        <w:pStyle w:val="Heading1"/>
      </w:pPr>
      <w:r>
        <w:t>Templates (templates/)</w:t>
      </w:r>
    </w:p>
    <w:p w14:paraId="09FF47CE" w14:textId="77777777" w:rsidR="00665DC0" w:rsidRDefault="00000000">
      <w:r>
        <w:t>Files: base.html, index.html, game.html, game_over.html, admin.html</w:t>
      </w:r>
    </w:p>
    <w:p w14:paraId="21725DFD" w14:textId="77777777" w:rsidR="00665DC0" w:rsidRDefault="00000000">
      <w:pPr>
        <w:pStyle w:val="Heading1"/>
      </w:pPr>
      <w:r>
        <w:t>Static (static/)</w:t>
      </w:r>
    </w:p>
    <w:p w14:paraId="3B8C7692" w14:textId="77777777" w:rsidR="00665DC0" w:rsidRDefault="00000000">
      <w:r>
        <w:t>Files: style.css, main.js (optional), hangman_stage_0.png ... hangman_stage_6.png</w:t>
      </w:r>
    </w:p>
    <w:p w14:paraId="16AD99B5" w14:textId="77777777" w:rsidR="00665DC0" w:rsidRDefault="00000000">
      <w:pPr>
        <w:pStyle w:val="Heading1"/>
      </w:pPr>
      <w:r>
        <w:lastRenderedPageBreak/>
        <w:t>Game Logic (hangman/game.py)</w:t>
      </w:r>
    </w:p>
    <w:p w14:paraId="1CEE5FFD" w14:textId="77777777" w:rsidR="00665DC0" w:rsidRDefault="00000000">
      <w:r>
        <w:t>Purpose: Core game rules and state management. Keep free of Flask imports for easy testing.</w:t>
      </w:r>
    </w:p>
    <w:p w14:paraId="7FE53F54" w14:textId="77777777" w:rsidR="00665DC0" w:rsidRDefault="00000000">
      <w:r>
        <w:t>- class Game(word, max_attempts=6)</w:t>
      </w:r>
    </w:p>
    <w:p w14:paraId="18BB723A" w14:textId="77777777" w:rsidR="00665DC0" w:rsidRDefault="00000000">
      <w:r>
        <w:t>- Game.start_game()</w:t>
      </w:r>
    </w:p>
    <w:p w14:paraId="6A19E685" w14:textId="77777777" w:rsidR="00665DC0" w:rsidRDefault="00000000">
      <w:r>
        <w:t>- Game.make_guess(letter)</w:t>
      </w:r>
    </w:p>
    <w:p w14:paraId="7EAD7925" w14:textId="77777777" w:rsidR="00665DC0" w:rsidRDefault="00000000">
      <w:r>
        <w:t>- Game.display_word()</w:t>
      </w:r>
    </w:p>
    <w:p w14:paraId="600D71CE" w14:textId="77777777" w:rsidR="00665DC0" w:rsidRDefault="00000000">
      <w:r>
        <w:t>- Game.is_won()</w:t>
      </w:r>
    </w:p>
    <w:p w14:paraId="7ED3E54B" w14:textId="77777777" w:rsidR="00665DC0" w:rsidRDefault="00000000">
      <w:r>
        <w:t>- Game.is_lost()</w:t>
      </w:r>
    </w:p>
    <w:p w14:paraId="221058F2" w14:textId="77777777" w:rsidR="00665DC0" w:rsidRDefault="00000000">
      <w:r>
        <w:t>- Game.remaining_attempts()</w:t>
      </w:r>
    </w:p>
    <w:p w14:paraId="68310890" w14:textId="77777777" w:rsidR="00665DC0" w:rsidRDefault="00000000">
      <w:r>
        <w:t>- Game.to_dict()</w:t>
      </w:r>
    </w:p>
    <w:p w14:paraId="3C22758C" w14:textId="77777777" w:rsidR="00665DC0" w:rsidRDefault="00000000">
      <w:r>
        <w:t>- Game.from_dict(data)</w:t>
      </w:r>
    </w:p>
    <w:p w14:paraId="110451A8" w14:textId="77777777" w:rsidR="00665DC0" w:rsidRDefault="00000000">
      <w:pPr>
        <w:pStyle w:val="Heading1"/>
      </w:pPr>
      <w:r>
        <w:t>Word Selection (hangman/word_selection.py)</w:t>
      </w:r>
    </w:p>
    <w:p w14:paraId="6DBD4CAE" w14:textId="77777777" w:rsidR="00665DC0" w:rsidRDefault="00000000">
      <w:r>
        <w:t>Purpose: Load and sanitise word lists and provide get_random_word().</w:t>
      </w:r>
    </w:p>
    <w:p w14:paraId="1233A753" w14:textId="77777777" w:rsidR="00665DC0" w:rsidRDefault="00000000">
      <w:r>
        <w:t>- load_words(source='data/words.json')</w:t>
      </w:r>
    </w:p>
    <w:p w14:paraId="62A6D538" w14:textId="77777777" w:rsidR="00665DC0" w:rsidRDefault="00000000">
      <w:r>
        <w:t>- sanitize_word(word)</w:t>
      </w:r>
    </w:p>
    <w:p w14:paraId="354EBCC8" w14:textId="77777777" w:rsidR="00665DC0" w:rsidRDefault="00000000">
      <w:r>
        <w:t>- filter_words(words, min_length=4, max_length=10)</w:t>
      </w:r>
    </w:p>
    <w:p w14:paraId="28AD0CAA" w14:textId="77777777" w:rsidR="00665DC0" w:rsidRDefault="00000000">
      <w:r>
        <w:t>- get_random_word()</w:t>
      </w:r>
    </w:p>
    <w:p w14:paraId="11CB9E97" w14:textId="77777777" w:rsidR="00665DC0" w:rsidRDefault="00000000">
      <w:pPr>
        <w:pStyle w:val="Heading1"/>
      </w:pPr>
      <w:r>
        <w:t>Persistence Store (External - JSON files)</w:t>
      </w:r>
    </w:p>
    <w:p w14:paraId="4B8FCF9C" w14:textId="77777777" w:rsidR="00665DC0" w:rsidRDefault="00000000">
      <w:r>
        <w:t>Purpose: Durable storage for word lists, saved games and optional scores. Implemented as JSON files under /data/.</w:t>
      </w:r>
    </w:p>
    <w:p w14:paraId="671C7BD2" w14:textId="77777777" w:rsidR="00665DC0" w:rsidRDefault="00000000">
      <w:r>
        <w:t>- save_game_state(game_id, data, path='data/games.json')</w:t>
      </w:r>
    </w:p>
    <w:p w14:paraId="4AC7138F" w14:textId="77777777" w:rsidR="00665DC0" w:rsidRDefault="00000000">
      <w:r>
        <w:t>- load_game_state(game_id, path='data/games.json')</w:t>
      </w:r>
    </w:p>
    <w:p w14:paraId="524640D8" w14:textId="77777777" w:rsidR="00665DC0" w:rsidRDefault="00000000">
      <w:r>
        <w:t>- delete_game_state(game_id, path='data/games.json')</w:t>
      </w:r>
    </w:p>
    <w:p w14:paraId="6C328DE2" w14:textId="77777777" w:rsidR="00665DC0" w:rsidRDefault="00000000">
      <w:r>
        <w:t>- list_saved_games(path='data/games.json')</w:t>
      </w:r>
    </w:p>
    <w:p w14:paraId="6A7A1B1F" w14:textId="77777777" w:rsidR="00665DC0" w:rsidRDefault="00000000">
      <w:r>
        <w:t>- load_word_list(path='data/words.json')</w:t>
      </w:r>
    </w:p>
    <w:p w14:paraId="696F768F" w14:textId="77777777" w:rsidR="00665DC0" w:rsidRDefault="00000000">
      <w:r>
        <w:lastRenderedPageBreak/>
        <w:t>- save_word_list(words, path='data/words.json')</w:t>
      </w:r>
    </w:p>
    <w:p w14:paraId="74244747" w14:textId="77777777" w:rsidR="00665DC0" w:rsidRDefault="00000000">
      <w:pPr>
        <w:pStyle w:val="Heading1"/>
      </w:pPr>
      <w:r>
        <w:t>Tests (tests/)</w:t>
      </w:r>
    </w:p>
    <w:p w14:paraId="2ECF6E3F" w14:textId="77777777" w:rsidR="00665DC0" w:rsidRDefault="00000000">
      <w:r>
        <w:t>Purpose: Pytest-based unit and integration tests. Use fixtures for predictable test state.</w:t>
      </w:r>
    </w:p>
    <w:p w14:paraId="66C53FAD" w14:textId="77777777" w:rsidR="00665DC0" w:rsidRDefault="00000000">
      <w:r>
        <w:t>- test_game.py - unit tests for Game class</w:t>
      </w:r>
    </w:p>
    <w:p w14:paraId="3828B30E" w14:textId="77777777" w:rsidR="00665DC0" w:rsidRDefault="00000000">
      <w:r>
        <w:t>- test_word_selection.py - tests for word loading &amp; filtering</w:t>
      </w:r>
    </w:p>
    <w:p w14:paraId="0C69E672" w14:textId="77777777" w:rsidR="00665DC0" w:rsidRDefault="00000000">
      <w:r>
        <w:t>- test_routes.py - integration tests using Flask test_client</w:t>
      </w:r>
    </w:p>
    <w:p w14:paraId="55BA6C65" w14:textId="77777777" w:rsidR="00665DC0" w:rsidRDefault="00000000">
      <w:pPr>
        <w:pStyle w:val="Heading1"/>
      </w:pPr>
      <w:r>
        <w:t>Data Flow Example</w:t>
      </w:r>
    </w:p>
    <w:p w14:paraId="6BDD3562" w14:textId="77777777" w:rsidR="00665DC0" w:rsidRDefault="00000000">
      <w:r>
        <w:t>1. Player submits a guess via the browser to /guess (POST).</w:t>
      </w:r>
    </w:p>
    <w:p w14:paraId="2055D083" w14:textId="77777777" w:rsidR="00665DC0" w:rsidRDefault="00000000">
      <w:r>
        <w:t>2. routes.py retrieves current game state from session or persistence via persistence helper.</w:t>
      </w:r>
    </w:p>
    <w:p w14:paraId="172CF840" w14:textId="77777777" w:rsidR="00665DC0" w:rsidRDefault="00000000">
      <w:r>
        <w:t>3. routes.py calls Game.make_guess(letter) to update state.</w:t>
      </w:r>
    </w:p>
    <w:p w14:paraId="333C6DBE" w14:textId="77777777" w:rsidR="00665DC0" w:rsidRDefault="00000000">
      <w:r>
        <w:t>4. If persistence is enabled, routes.py invokes persistence.save_game_state() to persist the updated state.</w:t>
      </w:r>
    </w:p>
    <w:p w14:paraId="304AD83C" w14:textId="77777777" w:rsidR="00665DC0" w:rsidRDefault="00000000">
      <w:r>
        <w:t>5. routes.py renders game.html with the updated Game display data.</w:t>
      </w:r>
    </w:p>
    <w:p w14:paraId="3E19BE08" w14:textId="77777777" w:rsidR="00B021C3" w:rsidRDefault="00B021C3"/>
    <w:p w14:paraId="1C0E9DFE" w14:textId="3DCAD4C9" w:rsidR="00B021C3" w:rsidRDefault="00B021C3" w:rsidP="00B021C3">
      <w:pPr>
        <w:pStyle w:val="Heading1"/>
        <w:sectPr w:rsidR="00B021C3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t>Diagram – See Below</w:t>
      </w:r>
    </w:p>
    <w:p w14:paraId="08AAD088" w14:textId="1B792B8F" w:rsidR="00B021C3" w:rsidRDefault="00B021C3">
      <w:r w:rsidRPr="00B021C3">
        <w:lastRenderedPageBreak/>
        <w:drawing>
          <wp:inline distT="0" distB="0" distL="0" distR="0" wp14:anchorId="1288CD3E" wp14:editId="23097D0C">
            <wp:extent cx="8229600" cy="4909820"/>
            <wp:effectExtent l="0" t="0" r="0" b="5080"/>
            <wp:docPr id="33576074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60745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1C3" w:rsidSect="00B021C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597650">
    <w:abstractNumId w:val="8"/>
  </w:num>
  <w:num w:numId="2" w16cid:durableId="549415925">
    <w:abstractNumId w:val="6"/>
  </w:num>
  <w:num w:numId="3" w16cid:durableId="900672843">
    <w:abstractNumId w:val="5"/>
  </w:num>
  <w:num w:numId="4" w16cid:durableId="1528638614">
    <w:abstractNumId w:val="4"/>
  </w:num>
  <w:num w:numId="5" w16cid:durableId="1323970005">
    <w:abstractNumId w:val="7"/>
  </w:num>
  <w:num w:numId="6" w16cid:durableId="1507548554">
    <w:abstractNumId w:val="3"/>
  </w:num>
  <w:num w:numId="7" w16cid:durableId="1757484241">
    <w:abstractNumId w:val="2"/>
  </w:num>
  <w:num w:numId="8" w16cid:durableId="1519077251">
    <w:abstractNumId w:val="1"/>
  </w:num>
  <w:num w:numId="9" w16cid:durableId="4241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A22"/>
    <w:rsid w:val="00665DC0"/>
    <w:rsid w:val="00AA1D8D"/>
    <w:rsid w:val="00B021C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85E9A"/>
  <w14:defaultImageDpi w14:val="300"/>
  <w15:docId w15:val="{6CEFFDEF-5256-4C05-AE87-90CEEAF2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305</Words>
  <Characters>2315</Characters>
  <Application>Microsoft Office Word</Application>
  <DocSecurity>0</DocSecurity>
  <Lines>64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Roanne Perrin</cp:lastModifiedBy>
  <cp:revision>2</cp:revision>
  <dcterms:created xsi:type="dcterms:W3CDTF">2013-12-23T23:15:00Z</dcterms:created>
  <dcterms:modified xsi:type="dcterms:W3CDTF">2025-10-27T19:14:00Z</dcterms:modified>
  <cp:category/>
</cp:coreProperties>
</file>